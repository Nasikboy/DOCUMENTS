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3A33B0" w:rsidRDefault="00604085" w:rsidP="00604085">
      <w:pPr>
        <w:pStyle w:val="a7"/>
        <w:spacing w:line="192" w:lineRule="auto"/>
        <w:ind w:left="142"/>
        <w:rPr>
          <w:noProof/>
        </w:rPr>
      </w:pPr>
      <w:r>
        <w:rPr>
          <w:noProof/>
          <w:lang w:bidi="ru-RU"/>
        </w:rPr>
        <w:t>Документация к ПО «Шифра»</w:t>
      </w:r>
    </w:p>
    <w:p w:rsidR="0026484A" w:rsidRPr="00604085" w:rsidRDefault="00604085" w:rsidP="0026504D">
      <w:pPr>
        <w:pStyle w:val="1"/>
        <w:rPr>
          <w:noProof/>
        </w:rPr>
      </w:pPr>
      <w:r>
        <w:rPr>
          <w:noProof/>
          <w:lang w:bidi="ru-RU"/>
        </w:rPr>
        <w:t>Введение</w:t>
      </w:r>
      <w:r w:rsidRPr="00604085">
        <w:rPr>
          <w:noProof/>
          <w:lang w:bidi="ru-RU"/>
        </w:rPr>
        <w:t>:</w:t>
      </w:r>
    </w:p>
    <w:p w:rsidR="0026484A" w:rsidRDefault="00604085" w:rsidP="00604085">
      <w:pPr>
        <w:rPr>
          <w:noProof/>
          <w:sz w:val="28"/>
          <w:szCs w:val="28"/>
          <w:lang w:bidi="ru-RU"/>
        </w:rPr>
      </w:pPr>
      <w:r w:rsidRPr="00604085">
        <w:rPr>
          <w:noProof/>
          <w:sz w:val="28"/>
          <w:szCs w:val="28"/>
          <w:lang w:bidi="ru-RU"/>
        </w:rPr>
        <w:t>Программа предназначена для защиты файлов разных типов. Шифратор является не отъемленой программой любого предприятия. Данная программа первоначально разрабатывалась для того, чтобы шифровать «</w:t>
      </w:r>
      <w:r w:rsidRPr="00604085">
        <w:rPr>
          <w:noProof/>
          <w:sz w:val="28"/>
          <w:szCs w:val="28"/>
          <w:lang w:val="en-US" w:bidi="ru-RU"/>
        </w:rPr>
        <w:t>Python</w:t>
      </w:r>
      <w:r w:rsidRPr="00604085">
        <w:rPr>
          <w:noProof/>
          <w:sz w:val="28"/>
          <w:szCs w:val="28"/>
          <w:lang w:bidi="ru-RU"/>
        </w:rPr>
        <w:t xml:space="preserve"> </w:t>
      </w:r>
      <w:r w:rsidRPr="00604085">
        <w:rPr>
          <w:noProof/>
          <w:sz w:val="28"/>
          <w:szCs w:val="28"/>
          <w:lang w:val="en-US" w:bidi="ru-RU"/>
        </w:rPr>
        <w:t>Script</w:t>
      </w:r>
      <w:r w:rsidRPr="00604085">
        <w:rPr>
          <w:noProof/>
          <w:sz w:val="28"/>
          <w:szCs w:val="28"/>
          <w:lang w:bidi="ru-RU"/>
        </w:rPr>
        <w:t xml:space="preserve">» не посредственно в самой программе </w:t>
      </w:r>
      <w:r w:rsidRPr="00604085">
        <w:rPr>
          <w:noProof/>
          <w:sz w:val="28"/>
          <w:szCs w:val="28"/>
          <w:lang w:val="en-US" w:bidi="ru-RU"/>
        </w:rPr>
        <w:t>MDGTM</w:t>
      </w:r>
      <w:r w:rsidRPr="00604085">
        <w:rPr>
          <w:noProof/>
          <w:sz w:val="28"/>
          <w:szCs w:val="28"/>
          <w:lang w:bidi="ru-RU"/>
        </w:rPr>
        <w:t xml:space="preserve">. Программа легко настраивается, возможность ввода собственного ключа или же ранее созданого в формате </w:t>
      </w:r>
      <w:r w:rsidRPr="00604085">
        <w:rPr>
          <w:noProof/>
          <w:sz w:val="28"/>
          <w:szCs w:val="28"/>
          <w:lang w:val="en-US" w:bidi="ru-RU"/>
        </w:rPr>
        <w:t>XML</w:t>
      </w:r>
      <w:r w:rsidRPr="00604085">
        <w:rPr>
          <w:noProof/>
          <w:sz w:val="28"/>
          <w:szCs w:val="28"/>
          <w:lang w:bidi="ru-RU"/>
        </w:rPr>
        <w:t xml:space="preserve">. Программу «Шифра» можно использовать и не только для шифрования скриптов, но и изображений, таблиц, текстовых документов и так далее. Типы шифрования являются </w:t>
      </w:r>
      <w:r w:rsidRPr="00604085">
        <w:rPr>
          <w:noProof/>
          <w:sz w:val="28"/>
          <w:szCs w:val="28"/>
          <w:lang w:val="en-US" w:bidi="ru-RU"/>
        </w:rPr>
        <w:t>AES</w:t>
      </w:r>
      <w:r w:rsidRPr="00604085">
        <w:rPr>
          <w:noProof/>
          <w:sz w:val="28"/>
          <w:szCs w:val="28"/>
          <w:lang w:bidi="ru-RU"/>
        </w:rPr>
        <w:t xml:space="preserve">, </w:t>
      </w:r>
      <w:r w:rsidRPr="00604085">
        <w:rPr>
          <w:noProof/>
          <w:sz w:val="28"/>
          <w:szCs w:val="28"/>
          <w:lang w:val="en-US" w:bidi="ru-RU"/>
        </w:rPr>
        <w:t>RSA</w:t>
      </w:r>
      <w:r w:rsidRPr="00604085">
        <w:rPr>
          <w:noProof/>
          <w:sz w:val="28"/>
          <w:szCs w:val="28"/>
          <w:lang w:bidi="ru-RU"/>
        </w:rPr>
        <w:t xml:space="preserve"> (Подробнее об эт</w:t>
      </w:r>
      <w:r>
        <w:rPr>
          <w:noProof/>
          <w:sz w:val="28"/>
          <w:szCs w:val="28"/>
          <w:lang w:bidi="ru-RU"/>
        </w:rPr>
        <w:t>их типах шифрования</w:t>
      </w:r>
      <w:r w:rsidRPr="00604085">
        <w:rPr>
          <w:noProof/>
          <w:sz w:val="28"/>
          <w:szCs w:val="28"/>
          <w:lang w:bidi="ru-RU"/>
        </w:rPr>
        <w:t xml:space="preserve"> написано в документации «Защита информации в ПО» </w:t>
      </w:r>
      <w:r>
        <w:rPr>
          <w:noProof/>
          <w:sz w:val="28"/>
          <w:szCs w:val="28"/>
          <w:lang w:bidi="ru-RU"/>
        </w:rPr>
        <w:t xml:space="preserve">). </w:t>
      </w:r>
    </w:p>
    <w:p w:rsidR="00604085" w:rsidRPr="00604085" w:rsidRDefault="00604085" w:rsidP="00604085">
      <w:pPr>
        <w:rPr>
          <w:noProof/>
          <w:sz w:val="28"/>
          <w:szCs w:val="28"/>
        </w:rPr>
      </w:pPr>
      <w:r>
        <w:rPr>
          <w:noProof/>
          <w:sz w:val="28"/>
          <w:szCs w:val="28"/>
          <w:lang w:bidi="ru-RU"/>
        </w:rPr>
        <w:t xml:space="preserve">Программа написана на </w:t>
      </w:r>
      <w:r>
        <w:rPr>
          <w:noProof/>
          <w:sz w:val="28"/>
          <w:szCs w:val="28"/>
          <w:lang w:val="en-US" w:bidi="ru-RU"/>
        </w:rPr>
        <w:t>C</w:t>
      </w:r>
      <w:r w:rsidRPr="00604085">
        <w:rPr>
          <w:noProof/>
          <w:sz w:val="28"/>
          <w:szCs w:val="28"/>
          <w:lang w:bidi="ru-RU"/>
        </w:rPr>
        <w:t xml:space="preserve"># </w:t>
      </w:r>
      <w:r>
        <w:rPr>
          <w:noProof/>
          <w:sz w:val="28"/>
          <w:szCs w:val="28"/>
          <w:lang w:val="en-US" w:bidi="ru-RU"/>
        </w:rPr>
        <w:t>WPF</w:t>
      </w:r>
      <w:r>
        <w:rPr>
          <w:noProof/>
          <w:sz w:val="28"/>
          <w:szCs w:val="28"/>
          <w:lang w:bidi="ru-RU"/>
        </w:rPr>
        <w:t>, что делает её более быстрой для работы с файлами и ключами шифрования.</w:t>
      </w:r>
    </w:p>
    <w:p w:rsidR="0026484A" w:rsidRPr="003A33B0" w:rsidRDefault="00604085" w:rsidP="0026504D">
      <w:pPr>
        <w:pStyle w:val="11"/>
        <w:rPr>
          <w:noProof/>
        </w:rPr>
      </w:pPr>
      <w:r>
        <w:rPr>
          <w:noProof/>
          <w:lang w:bidi="ru-RU"/>
        </w:rPr>
        <w:lastRenderedPageBreak/>
        <w:t>Инструкция по использованию «ПО»</w:t>
      </w:r>
    </w:p>
    <w:p w:rsidR="006D3A72" w:rsidRPr="00604085" w:rsidRDefault="0026484A" w:rsidP="00604085">
      <w:pPr>
        <w:keepNext/>
        <w:rPr>
          <w:b/>
          <w:bCs/>
          <w:noProof/>
        </w:rPr>
      </w:pPr>
      <w:r w:rsidRPr="00604085">
        <w:rPr>
          <w:rStyle w:val="af8"/>
          <w:b w:val="0"/>
          <w:bCs/>
          <w:noProof/>
          <w:color w:val="auto"/>
          <w:lang w:bidi="ru-RU"/>
        </w:rPr>
        <w:t>П</w:t>
      </w:r>
      <w:r w:rsidR="00604085" w:rsidRPr="00604085">
        <w:rPr>
          <w:rStyle w:val="af8"/>
          <w:b w:val="0"/>
          <w:bCs/>
          <w:noProof/>
          <w:color w:val="auto"/>
          <w:lang w:bidi="ru-RU"/>
        </w:rPr>
        <w:t>ыы</w:t>
      </w:r>
      <w:bookmarkStart w:id="0" w:name="_GoBack"/>
      <w:bookmarkEnd w:id="0"/>
    </w:p>
    <w:sectPr w:rsidR="006D3A72" w:rsidRPr="00604085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014" w:rsidRDefault="00B20014">
      <w:pPr>
        <w:spacing w:line="240" w:lineRule="auto"/>
      </w:pPr>
      <w:r>
        <w:separator/>
      </w:r>
    </w:p>
  </w:endnote>
  <w:endnote w:type="continuationSeparator" w:id="0">
    <w:p w:rsidR="00B20014" w:rsidRDefault="00B20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014" w:rsidRDefault="00B20014">
      <w:pPr>
        <w:spacing w:line="240" w:lineRule="auto"/>
      </w:pPr>
      <w:r>
        <w:separator/>
      </w:r>
    </w:p>
  </w:footnote>
  <w:footnote w:type="continuationSeparator" w:id="0">
    <w:p w:rsidR="00B20014" w:rsidRDefault="00B200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85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36E73"/>
    <w:rsid w:val="003728E3"/>
    <w:rsid w:val="003962D3"/>
    <w:rsid w:val="003A33B0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6016C"/>
    <w:rsid w:val="00594254"/>
    <w:rsid w:val="00594D20"/>
    <w:rsid w:val="005B6EB8"/>
    <w:rsid w:val="00604085"/>
    <w:rsid w:val="00614CAB"/>
    <w:rsid w:val="00633BC0"/>
    <w:rsid w:val="00661DE5"/>
    <w:rsid w:val="006706DE"/>
    <w:rsid w:val="00681322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853E9"/>
    <w:rsid w:val="00990D99"/>
    <w:rsid w:val="00996E16"/>
    <w:rsid w:val="009B69C5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20014"/>
    <w:rsid w:val="00B35A83"/>
    <w:rsid w:val="00B369B4"/>
    <w:rsid w:val="00B53817"/>
    <w:rsid w:val="00B61F85"/>
    <w:rsid w:val="00BA3CC7"/>
    <w:rsid w:val="00BF457D"/>
    <w:rsid w:val="00BF4775"/>
    <w:rsid w:val="00CA0C45"/>
    <w:rsid w:val="00CA2CBC"/>
    <w:rsid w:val="00CC3AB0"/>
    <w:rsid w:val="00CF12AE"/>
    <w:rsid w:val="00D1798D"/>
    <w:rsid w:val="00D439A2"/>
    <w:rsid w:val="00D902A4"/>
    <w:rsid w:val="00DB2323"/>
    <w:rsid w:val="00DB331E"/>
    <w:rsid w:val="00DC4E21"/>
    <w:rsid w:val="00DC6998"/>
    <w:rsid w:val="00DD2AA0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0"/>
    <w:uiPriority w:val="5"/>
    <w:qFormat/>
    <w:rsid w:val="003A33B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2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2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0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5"/>
    <w:rsid w:val="003A33B0"/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Верхний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7">
    <w:name w:val="Title"/>
    <w:basedOn w:val="a1"/>
    <w:link w:val="a8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8">
    <w:name w:val="Заголовок Знак"/>
    <w:basedOn w:val="a2"/>
    <w:link w:val="a7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9">
    <w:name w:val="Subtitle"/>
    <w:basedOn w:val="a1"/>
    <w:next w:val="a1"/>
    <w:link w:val="aa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aa">
    <w:name w:val="Подзаголовок Знак"/>
    <w:basedOn w:val="a2"/>
    <w:link w:val="a9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b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d">
    <w:name w:val="footer"/>
    <w:basedOn w:val="a1"/>
    <w:link w:val="ae"/>
    <w:uiPriority w:val="99"/>
    <w:unhideWhenUsed/>
    <w:pPr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</w:style>
  <w:style w:type="character" w:styleId="af">
    <w:name w:val="Intense Emphasis"/>
    <w:basedOn w:val="a2"/>
    <w:uiPriority w:val="21"/>
    <w:qFormat/>
    <w:rPr>
      <w:i/>
      <w:iCs/>
      <w:color w:val="2B579A" w:themeColor="accent5"/>
    </w:rPr>
  </w:style>
  <w:style w:type="table" w:styleId="-1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f0">
    <w:name w:val="Balloon Text"/>
    <w:basedOn w:val="a1"/>
    <w:link w:val="af1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E51168"/>
    <w:rPr>
      <w:rFonts w:cs="Segoe UI"/>
      <w:szCs w:val="18"/>
    </w:rPr>
  </w:style>
  <w:style w:type="character" w:styleId="af2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26484A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484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6484A"/>
    <w:rPr>
      <w:b/>
      <w:bCs/>
      <w:szCs w:val="20"/>
    </w:rPr>
  </w:style>
  <w:style w:type="character" w:styleId="af7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8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af9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a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11">
    <w:name w:val="Заголовок 1 — разрыв страницы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afb">
    <w:name w:val="Изображение"/>
    <w:basedOn w:val="a1"/>
    <w:uiPriority w:val="22"/>
    <w:qFormat/>
    <w:rsid w:val="001073CE"/>
    <w:pPr>
      <w:jc w:val="right"/>
    </w:pPr>
  </w:style>
  <w:style w:type="paragraph" w:styleId="afc">
    <w:name w:val="Bibliography"/>
    <w:basedOn w:val="a1"/>
    <w:next w:val="a1"/>
    <w:uiPriority w:val="37"/>
    <w:semiHidden/>
    <w:unhideWhenUsed/>
    <w:rsid w:val="00F33B83"/>
  </w:style>
  <w:style w:type="paragraph" w:styleId="afd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e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">
    <w:name w:val="Body Text"/>
    <w:basedOn w:val="a1"/>
    <w:link w:val="aff0"/>
    <w:uiPriority w:val="99"/>
    <w:semiHidden/>
    <w:unhideWhenUsed/>
    <w:rsid w:val="00F33B83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33B83"/>
  </w:style>
  <w:style w:type="paragraph" w:styleId="23">
    <w:name w:val="Body Text 2"/>
    <w:basedOn w:val="a1"/>
    <w:link w:val="24"/>
    <w:uiPriority w:val="99"/>
    <w:semiHidden/>
    <w:unhideWhenUsed/>
    <w:rsid w:val="00F33B8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F33B83"/>
  </w:style>
  <w:style w:type="paragraph" w:styleId="33">
    <w:name w:val="Body Text 3"/>
    <w:basedOn w:val="a1"/>
    <w:link w:val="34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33B83"/>
    <w:rPr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F33B83"/>
    <w:pPr>
      <w:spacing w:after="0"/>
      <w:ind w:firstLine="360"/>
    </w:pPr>
  </w:style>
  <w:style w:type="character" w:customStyle="1" w:styleId="aff2">
    <w:name w:val="Красная строка Знак"/>
    <w:basedOn w:val="aff0"/>
    <w:link w:val="aff1"/>
    <w:uiPriority w:val="99"/>
    <w:semiHidden/>
    <w:rsid w:val="00F33B83"/>
  </w:style>
  <w:style w:type="paragraph" w:styleId="aff3">
    <w:name w:val="Body Text Indent"/>
    <w:basedOn w:val="a1"/>
    <w:link w:val="aff4"/>
    <w:uiPriority w:val="99"/>
    <w:semiHidden/>
    <w:unhideWhenUsed/>
    <w:rsid w:val="00F33B83"/>
    <w:pPr>
      <w:spacing w:after="120"/>
      <w:ind w:left="360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33B83"/>
  </w:style>
  <w:style w:type="paragraph" w:styleId="25">
    <w:name w:val="Body Text First Indent 2"/>
    <w:basedOn w:val="aff3"/>
    <w:link w:val="26"/>
    <w:uiPriority w:val="99"/>
    <w:semiHidden/>
    <w:unhideWhenUsed/>
    <w:rsid w:val="00F33B83"/>
    <w:pPr>
      <w:spacing w:after="0"/>
      <w:ind w:firstLine="360"/>
    </w:pPr>
  </w:style>
  <w:style w:type="character" w:customStyle="1" w:styleId="26">
    <w:name w:val="Красная строка 2 Знак"/>
    <w:basedOn w:val="aff4"/>
    <w:link w:val="25"/>
    <w:uiPriority w:val="99"/>
    <w:semiHidden/>
    <w:rsid w:val="00F33B83"/>
  </w:style>
  <w:style w:type="paragraph" w:styleId="27">
    <w:name w:val="Body Text Indent 2"/>
    <w:basedOn w:val="a1"/>
    <w:link w:val="28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F33B83"/>
  </w:style>
  <w:style w:type="paragraph" w:styleId="35">
    <w:name w:val="Body Text Indent 3"/>
    <w:basedOn w:val="a1"/>
    <w:link w:val="36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33B83"/>
    <w:rPr>
      <w:szCs w:val="16"/>
    </w:rPr>
  </w:style>
  <w:style w:type="character" w:styleId="aff5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f6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7">
    <w:name w:val="Closing"/>
    <w:basedOn w:val="a1"/>
    <w:link w:val="aff8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8">
    <w:name w:val="Прощание Знак"/>
    <w:basedOn w:val="a2"/>
    <w:link w:val="aff7"/>
    <w:uiPriority w:val="99"/>
    <w:semiHidden/>
    <w:rsid w:val="00F33B83"/>
  </w:style>
  <w:style w:type="table" w:styleId="aff9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a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b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d">
    <w:name w:val="Date"/>
    <w:basedOn w:val="a1"/>
    <w:next w:val="a1"/>
    <w:link w:val="affe"/>
    <w:uiPriority w:val="99"/>
    <w:semiHidden/>
    <w:unhideWhenUsed/>
    <w:rsid w:val="00F33B83"/>
  </w:style>
  <w:style w:type="character" w:customStyle="1" w:styleId="affe">
    <w:name w:val="Дата Знак"/>
    <w:basedOn w:val="a2"/>
    <w:link w:val="affd"/>
    <w:uiPriority w:val="99"/>
    <w:semiHidden/>
    <w:rsid w:val="00F33B83"/>
  </w:style>
  <w:style w:type="paragraph" w:styleId="afff">
    <w:name w:val="Document Map"/>
    <w:basedOn w:val="a1"/>
    <w:link w:val="afff0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F33B83"/>
    <w:rPr>
      <w:rFonts w:ascii="Segoe UI" w:hAnsi="Segoe UI" w:cs="Segoe UI"/>
      <w:szCs w:val="16"/>
    </w:rPr>
  </w:style>
  <w:style w:type="paragraph" w:styleId="afff1">
    <w:name w:val="E-mail Signature"/>
    <w:basedOn w:val="a1"/>
    <w:link w:val="afff2"/>
    <w:uiPriority w:val="99"/>
    <w:semiHidden/>
    <w:unhideWhenUsed/>
    <w:rsid w:val="00F33B83"/>
    <w:pPr>
      <w:spacing w:before="0" w:line="240" w:lineRule="auto"/>
    </w:pPr>
  </w:style>
  <w:style w:type="character" w:customStyle="1" w:styleId="afff2">
    <w:name w:val="Электронная подпись Знак"/>
    <w:basedOn w:val="a2"/>
    <w:link w:val="afff1"/>
    <w:uiPriority w:val="99"/>
    <w:semiHidden/>
    <w:rsid w:val="00F33B83"/>
  </w:style>
  <w:style w:type="character" w:styleId="afff3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F33B83"/>
    <w:rPr>
      <w:szCs w:val="20"/>
    </w:rPr>
  </w:style>
  <w:style w:type="paragraph" w:styleId="afff6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7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F33B83"/>
    <w:rPr>
      <w:szCs w:val="20"/>
    </w:rPr>
  </w:style>
  <w:style w:type="table" w:styleId="-120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2">
    <w:name w:val="Заголовок 5 Знак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1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F33B83"/>
    <w:rPr>
      <w:i/>
      <w:iCs/>
    </w:rPr>
  </w:style>
  <w:style w:type="character" w:styleId="HTML2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3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F33B8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2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594254"/>
    <w:rPr>
      <w:i/>
      <w:iCs/>
      <w:color w:val="1F4E79" w:themeColor="accent1" w:themeShade="80"/>
    </w:rPr>
  </w:style>
  <w:style w:type="character" w:styleId="afffd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fe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F33B83"/>
  </w:style>
  <w:style w:type="paragraph" w:styleId="affff2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F33B83"/>
    <w:pPr>
      <w:ind w:left="720"/>
      <w:contextualSpacing/>
    </w:pPr>
  </w:style>
  <w:style w:type="table" w:styleId="-1a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fa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F33B83"/>
    <w:pPr>
      <w:spacing w:before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F33B83"/>
  </w:style>
  <w:style w:type="character" w:styleId="affffd">
    <w:name w:val="page number"/>
    <w:basedOn w:val="a2"/>
    <w:uiPriority w:val="99"/>
    <w:semiHidden/>
    <w:unhideWhenUsed/>
    <w:rsid w:val="00F33B83"/>
  </w:style>
  <w:style w:type="character" w:styleId="affffe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F33B8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072D27"/>
    <w:rPr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F33B83"/>
  </w:style>
  <w:style w:type="character" w:customStyle="1" w:styleId="afffff2">
    <w:name w:val="Приветствие Знак"/>
    <w:basedOn w:val="a2"/>
    <w:link w:val="afffff1"/>
    <w:uiPriority w:val="99"/>
    <w:semiHidden/>
    <w:rsid w:val="00F33B83"/>
  </w:style>
  <w:style w:type="paragraph" w:styleId="afffff3">
    <w:name w:val="Signature"/>
    <w:basedOn w:val="a1"/>
    <w:link w:val="afffff4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fff4">
    <w:name w:val="Подпись Знак"/>
    <w:basedOn w:val="a2"/>
    <w:link w:val="afffff3"/>
    <w:uiPriority w:val="99"/>
    <w:semiHidden/>
    <w:rsid w:val="00F33B83"/>
  </w:style>
  <w:style w:type="character" w:styleId="afffff5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F33B83"/>
  </w:style>
  <w:style w:type="table" w:styleId="afffffc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ff">
    <w:name w:val="Unresolved Mention"/>
    <w:basedOn w:val="a2"/>
    <w:uiPriority w:val="99"/>
    <w:semiHidden/>
    <w:unhideWhenUsed/>
    <w:rsid w:val="00DC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Templates\&#1044;&#1086;&#1073;&#1088;&#1086;%20&#1087;&#1086;&#1078;&#1072;&#1083;&#1086;&#1074;&#1072;&#1090;&#1100;%20&#1074;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Добро пожаловать в Word.dotx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2020-01-15T09:12:00Z</dcterms:created>
  <dcterms:modified xsi:type="dcterms:W3CDTF">2020-01-15T09:25:00Z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